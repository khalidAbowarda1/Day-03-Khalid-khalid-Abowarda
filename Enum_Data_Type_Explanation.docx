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DE4A6">
      <w:pPr>
        <w:pStyle w:val="2"/>
        <w:rPr>
          <w:color w:val="auto"/>
        </w:rPr>
      </w:pPr>
      <w:r>
        <w:rPr>
          <w:color w:val="auto"/>
          <w:sz w:val="32"/>
        </w:rPr>
        <w:t>What is Enum Data Type, When Is It Used, and Three Common Built-in Enums</w:t>
      </w:r>
      <w:bookmarkStart w:id="0" w:name="_GoBack"/>
      <w:bookmarkEnd w:id="0"/>
    </w:p>
    <w:p w14:paraId="0F37CBE1">
      <w:pPr>
        <w:pStyle w:val="3"/>
      </w:pPr>
      <w:r>
        <w:rPr>
          <w:sz w:val="28"/>
        </w:rPr>
        <w:t>What is an Enum Data Type?</w:t>
      </w:r>
    </w:p>
    <w:p w14:paraId="430668E4">
      <w:r>
        <w:rPr>
          <w:sz w:val="24"/>
        </w:rPr>
        <w:t>An Enum (short for Enumeration) is a special data type in programming used to define a set of named constants. It provides a way to give meaningful names to integer values, making code more readable and maintainable.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Syntax Example in C#:</w:t>
      </w:r>
      <w:r>
        <w:rPr>
          <w:sz w:val="24"/>
        </w:rPr>
        <w:br w:type="textWrapping"/>
      </w:r>
      <w:r>
        <w:rPr>
          <w:sz w:val="24"/>
        </w:rPr>
        <w:t>enum DaysOfWeek { Sunday, Monday, Tuesday, Wednesday, Thursday, Friday, Saturday }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Each name in the enum represents an integer value, starting from 0 by default unless explicitly assigned. For instance:</w:t>
      </w:r>
      <w:r>
        <w:rPr>
          <w:sz w:val="24"/>
        </w:rPr>
        <w:br w:type="textWrapping"/>
      </w:r>
      <w:r>
        <w:rPr>
          <w:sz w:val="24"/>
        </w:rPr>
        <w:t>- DaysOfWeek.Sunday has the value 0</w:t>
      </w:r>
      <w:r>
        <w:rPr>
          <w:sz w:val="24"/>
        </w:rPr>
        <w:br w:type="textWrapping"/>
      </w:r>
      <w:r>
        <w:rPr>
          <w:sz w:val="24"/>
        </w:rPr>
        <w:t>- DaysOfWeek.Monday has the value 1, and so on.</w:t>
      </w:r>
    </w:p>
    <w:p w14:paraId="3EDC7F8B">
      <w:pPr>
        <w:pStyle w:val="3"/>
      </w:pPr>
      <w:r>
        <w:rPr>
          <w:sz w:val="28"/>
        </w:rPr>
        <w:t>When is Enum Used?</w:t>
      </w:r>
    </w:p>
    <w:p w14:paraId="6F7F0EF0">
      <w:r>
        <w:rPr>
          <w:sz w:val="24"/>
        </w:rPr>
        <w:t>Enums are useful when:</w:t>
      </w:r>
      <w:r>
        <w:rPr>
          <w:sz w:val="24"/>
        </w:rPr>
        <w:br w:type="textWrapping"/>
      </w:r>
      <w:r>
        <w:rPr>
          <w:sz w:val="24"/>
        </w:rPr>
        <w:t>1. Representing Fixed Sets of Values:</w:t>
      </w:r>
      <w:r>
        <w:rPr>
          <w:sz w:val="24"/>
        </w:rPr>
        <w:br w:type="textWrapping"/>
      </w:r>
      <w:r>
        <w:rPr>
          <w:sz w:val="24"/>
        </w:rPr>
        <w:t xml:space="preserve">   - Example: Days of the week, months of the year, directions (North, South, East, West).</w:t>
      </w:r>
      <w:r>
        <w:rPr>
          <w:sz w:val="24"/>
        </w:rPr>
        <w:br w:type="textWrapping"/>
      </w:r>
      <w:r>
        <w:rPr>
          <w:sz w:val="24"/>
        </w:rPr>
        <w:t>2. Improving Code Readability:</w:t>
      </w:r>
      <w:r>
        <w:rPr>
          <w:sz w:val="24"/>
        </w:rPr>
        <w:br w:type="textWrapping"/>
      </w:r>
      <w:r>
        <w:rPr>
          <w:sz w:val="24"/>
        </w:rPr>
        <w:t xml:space="preserve">   - Instead of using arbitrary integers or strings to represent values, enums provide meaningful names.</w:t>
      </w:r>
      <w:r>
        <w:rPr>
          <w:sz w:val="24"/>
        </w:rPr>
        <w:br w:type="textWrapping"/>
      </w:r>
      <w:r>
        <w:rPr>
          <w:sz w:val="24"/>
        </w:rPr>
        <w:t xml:space="preserve">   - Example: Using OrderStatus.Completed instead of 3.</w:t>
      </w:r>
      <w:r>
        <w:rPr>
          <w:sz w:val="24"/>
        </w:rPr>
        <w:br w:type="textWrapping"/>
      </w:r>
      <w:r>
        <w:rPr>
          <w:sz w:val="24"/>
        </w:rPr>
        <w:t>3. Preventing Invalid Values:</w:t>
      </w:r>
      <w:r>
        <w:rPr>
          <w:sz w:val="24"/>
        </w:rPr>
        <w:br w:type="textWrapping"/>
      </w:r>
      <w:r>
        <w:rPr>
          <w:sz w:val="24"/>
        </w:rPr>
        <w:t xml:space="preserve">   - Enums restrict values to the predefined set, reducing the risk of invalid data.</w:t>
      </w:r>
      <w:r>
        <w:rPr>
          <w:sz w:val="24"/>
        </w:rPr>
        <w:br w:type="textWrapping"/>
      </w:r>
      <w:r>
        <w:rPr>
          <w:sz w:val="24"/>
        </w:rPr>
        <w:t>4. Simplifying Maintenance:</w:t>
      </w:r>
      <w:r>
        <w:rPr>
          <w:sz w:val="24"/>
        </w:rPr>
        <w:br w:type="textWrapping"/>
      </w:r>
      <w:r>
        <w:rPr>
          <w:sz w:val="24"/>
        </w:rPr>
        <w:t xml:space="preserve">   - If values need to change, updates are centralized in the enum declaration.</w:t>
      </w:r>
    </w:p>
    <w:p w14:paraId="640499B0">
      <w:pPr>
        <w:pStyle w:val="3"/>
      </w:pPr>
      <w:r>
        <w:rPr>
          <w:sz w:val="28"/>
        </w:rPr>
        <w:t>Three Common Built-in Enums Frequently Used</w:t>
      </w:r>
    </w:p>
    <w:p w14:paraId="62175564">
      <w:r>
        <w:rPr>
          <w:sz w:val="24"/>
        </w:rPr>
        <w:t>1. DayOfWeek</w:t>
      </w:r>
      <w:r>
        <w:rPr>
          <w:sz w:val="24"/>
        </w:rPr>
        <w:br w:type="textWrapping"/>
      </w:r>
      <w:r>
        <w:rPr>
          <w:sz w:val="24"/>
        </w:rPr>
        <w:t xml:space="preserve">   - Represents the days of the week.</w:t>
      </w:r>
      <w:r>
        <w:rPr>
          <w:sz w:val="24"/>
        </w:rPr>
        <w:br w:type="textWrapping"/>
      </w:r>
      <w:r>
        <w:rPr>
          <w:sz w:val="24"/>
        </w:rPr>
        <w:t xml:space="preserve">   - Part of the System namespace.</w:t>
      </w:r>
      <w:r>
        <w:rPr>
          <w:sz w:val="24"/>
        </w:rPr>
        <w:br w:type="textWrapping"/>
      </w:r>
      <w:r>
        <w:rPr>
          <w:sz w:val="24"/>
        </w:rPr>
        <w:t xml:space="preserve">   - Example:</w:t>
      </w:r>
      <w:r>
        <w:rPr>
          <w:sz w:val="24"/>
        </w:rPr>
        <w:br w:type="textWrapping"/>
      </w:r>
      <w:r>
        <w:rPr>
          <w:sz w:val="24"/>
        </w:rPr>
        <w:t xml:space="preserve">     DayOfWeek today = DateTime.Now.DayOfWeek;</w:t>
      </w:r>
      <w:r>
        <w:rPr>
          <w:sz w:val="24"/>
        </w:rPr>
        <w:br w:type="textWrapping"/>
      </w:r>
      <w:r>
        <w:rPr>
          <w:sz w:val="24"/>
        </w:rPr>
        <w:t xml:space="preserve">     Console.WriteLine(today); // Outputs: Wednesday (or whatever the current day is)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2. ConsoleColor</w:t>
      </w:r>
      <w:r>
        <w:rPr>
          <w:sz w:val="24"/>
        </w:rPr>
        <w:br w:type="textWrapping"/>
      </w:r>
      <w:r>
        <w:rPr>
          <w:sz w:val="24"/>
        </w:rPr>
        <w:t xml:space="preserve">   - Used to specify colors for the console foreground and background.</w:t>
      </w:r>
      <w:r>
        <w:rPr>
          <w:sz w:val="24"/>
        </w:rPr>
        <w:br w:type="textWrapping"/>
      </w:r>
      <w:r>
        <w:rPr>
          <w:sz w:val="24"/>
        </w:rPr>
        <w:t xml:space="preserve">   - Part of the System namespace.</w:t>
      </w:r>
      <w:r>
        <w:rPr>
          <w:sz w:val="24"/>
        </w:rPr>
        <w:br w:type="textWrapping"/>
      </w:r>
      <w:r>
        <w:rPr>
          <w:sz w:val="24"/>
        </w:rPr>
        <w:t xml:space="preserve">   - Example:</w:t>
      </w:r>
      <w:r>
        <w:rPr>
          <w:sz w:val="24"/>
        </w:rPr>
        <w:br w:type="textWrapping"/>
      </w:r>
      <w:r>
        <w:rPr>
          <w:sz w:val="24"/>
        </w:rPr>
        <w:t xml:space="preserve">     Console.ForegroundColor = ConsoleColor.Red;</w:t>
      </w:r>
      <w:r>
        <w:rPr>
          <w:sz w:val="24"/>
        </w:rPr>
        <w:br w:type="textWrapping"/>
      </w:r>
      <w:r>
        <w:rPr>
          <w:sz w:val="24"/>
        </w:rPr>
        <w:t xml:space="preserve">     Console.WriteLine("This text is red!");</w:t>
      </w:r>
      <w:r>
        <w:rPr>
          <w:sz w:val="24"/>
        </w:rPr>
        <w:br w:type="textWrapping"/>
      </w:r>
      <w:r>
        <w:rPr>
          <w:sz w:val="24"/>
        </w:rPr>
        <w:t xml:space="preserve">     Console.ResetColor();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3. HttpStatusCode</w:t>
      </w:r>
      <w:r>
        <w:rPr>
          <w:sz w:val="24"/>
        </w:rPr>
        <w:br w:type="textWrapping"/>
      </w:r>
      <w:r>
        <w:rPr>
          <w:sz w:val="24"/>
        </w:rPr>
        <w:t xml:space="preserve">   - Represents HTTP response status codes (e.g., 200 for OK, 404 for Not Found).</w:t>
      </w:r>
      <w:r>
        <w:rPr>
          <w:sz w:val="24"/>
        </w:rPr>
        <w:br w:type="textWrapping"/>
      </w:r>
      <w:r>
        <w:rPr>
          <w:sz w:val="24"/>
        </w:rPr>
        <w:t xml:space="preserve">   - Part of the System.Net namespace.</w:t>
      </w:r>
      <w:r>
        <w:rPr>
          <w:sz w:val="24"/>
        </w:rPr>
        <w:br w:type="textWrapping"/>
      </w:r>
      <w:r>
        <w:rPr>
          <w:sz w:val="24"/>
        </w:rPr>
        <w:t xml:space="preserve">   - Example:</w:t>
      </w:r>
      <w:r>
        <w:rPr>
          <w:sz w:val="24"/>
        </w:rPr>
        <w:br w:type="textWrapping"/>
      </w:r>
      <w:r>
        <w:rPr>
          <w:sz w:val="24"/>
        </w:rPr>
        <w:t xml:space="preserve">     HttpStatusCode status = HttpStatusCode.OK;</w:t>
      </w:r>
      <w:r>
        <w:rPr>
          <w:sz w:val="24"/>
        </w:rPr>
        <w:br w:type="textWrapping"/>
      </w:r>
      <w:r>
        <w:rPr>
          <w:sz w:val="24"/>
        </w:rPr>
        <w:t xml:space="preserve">     Console.WriteLine((int)status); // Outputs: 200</w:t>
      </w:r>
    </w:p>
    <w:p w14:paraId="57ED4814">
      <w:pPr>
        <w:pStyle w:val="3"/>
      </w:pPr>
      <w:r>
        <w:rPr>
          <w:sz w:val="28"/>
        </w:rPr>
        <w:t>Advantages of Using Enums</w:t>
      </w:r>
    </w:p>
    <w:p w14:paraId="555B4232">
      <w:r>
        <w:rPr>
          <w:sz w:val="24"/>
        </w:rPr>
        <w:t>- Readable Code: OrderStatus.Pending is clearer than 1.</w:t>
      </w:r>
      <w:r>
        <w:rPr>
          <w:sz w:val="24"/>
        </w:rPr>
        <w:br w:type="textWrapping"/>
      </w:r>
      <w:r>
        <w:rPr>
          <w:sz w:val="24"/>
        </w:rPr>
        <w:t>- Compile-Time Safety: Prevents assigning invalid values.</w:t>
      </w:r>
      <w:r>
        <w:rPr>
          <w:sz w:val="24"/>
        </w:rPr>
        <w:br w:type="textWrapping"/>
      </w:r>
      <w:r>
        <w:rPr>
          <w:sz w:val="24"/>
        </w:rPr>
        <w:t>- Easier Maintenance: Centralized list of values makes updates straightforward.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4E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khali</cp:lastModifiedBy>
  <dcterms:modified xsi:type="dcterms:W3CDTF">2024-11-28T21:38:27Z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F5BF6B4A37C942EE8007A39925DD7BE3_12</vt:lpwstr>
  </property>
</Properties>
</file>